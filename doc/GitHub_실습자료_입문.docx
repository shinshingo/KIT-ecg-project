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GitHub 실습 자료 – 처음 시작하는 버전 관리</w:t>
      </w:r>
    </w:p>
    <w:p>
      <w:r>
        <w:t>대상: GitHub 처음 사용하는 학부생</w:t>
      </w:r>
    </w:p>
    <w:p>
      <w:r>
        <w:t>목표: VS Code와 GitHub를 연동해 로컬 파일을 GitHub에 업로드하고, 간단한 버전 관리 경험하기</w:t>
      </w:r>
    </w:p>
    <w:p>
      <w:pPr>
        <w:pStyle w:val="Heading2"/>
      </w:pPr>
      <w:r>
        <w:t>1단계: 준비물 설치</w:t>
      </w:r>
    </w:p>
    <w:p>
      <w:pPr>
        <w:pStyle w:val="ListBullet"/>
      </w:pPr>
      <w:r>
        <w:t>Git 설치: https://git-scm.com 접속 → OS에 맞는 Git 다운로드 후 설치 (설치 중 'Git Bash Here' 옵션 체크)</w:t>
      </w:r>
    </w:p>
    <w:p>
      <w:pPr>
        <w:pStyle w:val="ListBullet"/>
      </w:pPr>
      <w:r>
        <w:t>GitHub 계정 만들기: https://github.com 접속 → 무료 계정 생성</w:t>
      </w:r>
    </w:p>
    <w:p>
      <w:pPr>
        <w:pStyle w:val="ListBullet"/>
      </w:pPr>
      <w:r>
        <w:t>VS Code 설치 (권장): https://code.visualstudio.com 접속 → 확장 프로그램에서 GitHub, GitLens 설치</w:t>
      </w:r>
    </w:p>
    <w:p>
      <w:pPr>
        <w:pStyle w:val="Heading2"/>
      </w:pPr>
      <w:r>
        <w:t>2단계: GitHub 저장소 만들기</w:t>
      </w:r>
    </w:p>
    <w:p>
      <w:pPr>
        <w:pStyle w:val="ListBullet"/>
      </w:pPr>
      <w:r>
        <w:t>GitHub 접속 → 오른쪽 위 '+' 클릭 → 'New repository'</w:t>
      </w:r>
    </w:p>
    <w:p>
      <w:pPr>
        <w:pStyle w:val="ListBullet"/>
      </w:pPr>
      <w:r>
        <w:t>Repository 이름: ecg-project-practice (예시)</w:t>
      </w:r>
    </w:p>
    <w:p>
      <w:pPr>
        <w:pStyle w:val="ListBullet"/>
      </w:pPr>
      <w:r>
        <w:t>Description: ECG 프로젝트 GitHub 실습용 저장소</w:t>
      </w:r>
    </w:p>
    <w:p>
      <w:pPr>
        <w:pStyle w:val="ListBullet"/>
      </w:pPr>
      <w:r>
        <w:t>Add a README file 체크 → Create repository 클릭</w:t>
      </w:r>
    </w:p>
    <w:p>
      <w:pPr>
        <w:pStyle w:val="Heading2"/>
      </w:pPr>
      <w:r>
        <w:t>3단계: VS Code에서 저장소 복제하기 (Clone)</w:t>
      </w:r>
    </w:p>
    <w:p>
      <w:pPr>
        <w:pStyle w:val="ListBullet"/>
      </w:pPr>
      <w:r>
        <w:t>VS Code 실행 → 'View &gt; Terminal' 또는 Ctrl+`</w:t>
      </w:r>
    </w:p>
    <w:p>
      <w:pPr>
        <w:pStyle w:val="ListBullet"/>
      </w:pPr>
      <w:r>
        <w:t>아래 명령어 입력:</w:t>
      </w:r>
    </w:p>
    <w:p>
      <w:pPr>
        <w:pStyle w:val="ListBullet"/>
      </w:pPr>
      <w:r>
        <w:t>git clone https://github.com/본인계정명/ecg-project-practice.git</w:t>
      </w:r>
    </w:p>
    <w:p>
      <w:pPr>
        <w:pStyle w:val="ListBullet"/>
      </w:pPr>
      <w:r>
        <w:t>cd ecg-project-practice</w:t>
      </w:r>
    </w:p>
    <w:p>
      <w:pPr>
        <w:pStyle w:val="ListBullet"/>
      </w:pPr>
      <w:r>
        <w:t>저장소 폴더 안에 'test.txt' 파일 생성 → 내용: This is my first GitHub test.</w:t>
      </w:r>
    </w:p>
    <w:p>
      <w:pPr>
        <w:pStyle w:val="Heading2"/>
      </w:pPr>
      <w:r>
        <w:t>4단계: 변경사항 GitHub에 올리기 (Add → Commit → Push)</w:t>
      </w:r>
    </w:p>
    <w:p>
      <w:pPr>
        <w:pStyle w:val="ListBullet"/>
      </w:pPr>
      <w:r>
        <w:t>터미널에서 아래 명령어 입력:</w:t>
      </w:r>
    </w:p>
    <w:p>
      <w:pPr>
        <w:pStyle w:val="ListBullet"/>
      </w:pPr>
      <w:r>
        <w:t>git add .</w:t>
      </w:r>
    </w:p>
    <w:p>
      <w:pPr>
        <w:pStyle w:val="ListBullet"/>
      </w:pPr>
      <w:r>
        <w:t>git commit -m "Add test.txt"</w:t>
      </w:r>
    </w:p>
    <w:p>
      <w:pPr>
        <w:pStyle w:val="ListBullet"/>
      </w:pPr>
      <w:r>
        <w:t>git push</w:t>
      </w:r>
    </w:p>
    <w:p>
      <w:pPr>
        <w:pStyle w:val="ListBullet"/>
      </w:pPr>
      <w:r>
        <w:t>→ GitHub 웹사이트에서 파일 업로드 확인</w:t>
      </w:r>
    </w:p>
    <w:p>
      <w:pPr>
        <w:pStyle w:val="Heading2"/>
      </w:pPr>
      <w:r>
        <w:t>5단계: 실습 과제 제안</w:t>
      </w:r>
    </w:p>
    <w:p>
      <w:pPr>
        <w:pStyle w:val="ListBullet"/>
      </w:pPr>
      <w:r>
        <w:t>다음 파일을 직접 만들어 GitHub에 올려보기:</w:t>
      </w:r>
    </w:p>
    <w:p>
      <w:pPr>
        <w:pStyle w:val="ListBullet"/>
      </w:pPr>
      <w:r>
        <w:t>- README.md: ECG 프로젝트 소개</w:t>
      </w:r>
    </w:p>
    <w:p>
      <w:pPr>
        <w:pStyle w:val="ListBullet"/>
      </w:pPr>
      <w:r>
        <w:t>- ecg_test.ipynb 또는 ecg_test.m: 데이터 불러오는 코드 작성</w:t>
      </w:r>
    </w:p>
    <w:p>
      <w:pPr>
        <w:pStyle w:val="ListBullet"/>
      </w:pPr>
      <w:r>
        <w:t>- results/ 폴더 만들고 결과 이미지 하나 저장</w:t>
      </w:r>
    </w:p>
    <w:p>
      <w:pPr>
        <w:pStyle w:val="Heading2"/>
      </w:pPr>
      <w:r>
        <w:t>보충 실습 (선택)</w:t>
      </w:r>
    </w:p>
    <w:p>
      <w:pPr>
        <w:pStyle w:val="ListBullet"/>
      </w:pPr>
      <w:r>
        <w:t>GitHub에서 직접 파일 수정해보기</w:t>
      </w:r>
    </w:p>
    <w:p>
      <w:pPr>
        <w:pStyle w:val="ListBullet"/>
      </w:pPr>
      <w:r>
        <w:t>.gitignore 파일 만들기</w:t>
      </w:r>
    </w:p>
    <w:p>
      <w:pPr>
        <w:pStyle w:val="ListBullet"/>
      </w:pPr>
      <w:r>
        <w:t>친구와 저장소 공유하여 협업 커밋 체험해보기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